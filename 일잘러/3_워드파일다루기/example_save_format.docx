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맑은 고딕" w:hAnsi="맑은 고딕"/>
          <w:b/>
          <w:i/>
          <w:color w:val="4224E9"/>
          <w:sz w:val="24"/>
          <w:u w:val="single"/>
        </w:rPr>
        <w:t>텍스트에 서식을 설정합니다.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