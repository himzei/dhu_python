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CA8B" w14:textId="589B1F8F" w:rsidR="00806840" w:rsidRDefault="00060A1A">
      <w:pPr>
        <w:pStyle w:val="a8"/>
        <w:jc w:val="center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sz w:val="48"/>
          <w:lang w:eastAsia="ko-KR"/>
        </w:rPr>
        <w:t>송장</w:t>
      </w:r>
    </w:p>
    <w:p w14:paraId="7287ECD1" w14:textId="276C4EBD" w:rsidR="00806840" w:rsidRDefault="007D65DC">
      <w:pPr>
        <w:jc w:val="righ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회사명</w:t>
      </w:r>
      <w:r w:rsidR="006368FC">
        <w:rPr>
          <w:lang w:eastAsia="ko-KR"/>
        </w:rPr>
        <w:t xml:space="preserve">: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룰루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솔루션즈</w:t>
      </w:r>
      <w:proofErr w:type="spellEnd"/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회사 주소</w:t>
      </w:r>
      <w:r w:rsidR="006368FC">
        <w:rPr>
          <w:lang w:eastAsia="ko-KR"/>
        </w:rPr>
        <w:t xml:space="preserve">: </w:t>
      </w:r>
      <w:r w:rsidR="004568F8">
        <w:rPr>
          <w:rFonts w:ascii="맑은 고딕" w:eastAsia="맑은 고딕" w:hAnsi="맑은 고딕" w:cs="맑은 고딕" w:hint="eastAsia"/>
          <w:lang w:eastAsia="ko-KR"/>
        </w:rPr>
        <w:t xml:space="preserve">서울시 강남구 테헤란로 </w:t>
      </w:r>
      <w:r w:rsidR="004568F8">
        <w:rPr>
          <w:rFonts w:ascii="맑은 고딕" w:eastAsia="맑은 고딕" w:hAnsi="맑은 고딕" w:cs="맑은 고딕"/>
          <w:lang w:eastAsia="ko-KR"/>
        </w:rPr>
        <w:t xml:space="preserve">123-45 </w:t>
      </w:r>
      <w:proofErr w:type="spellStart"/>
      <w:r w:rsidR="004568F8">
        <w:rPr>
          <w:rFonts w:ascii="맑은 고딕" w:eastAsia="맑은 고딕" w:hAnsi="맑은 고딕" w:cs="맑은 고딕" w:hint="eastAsia"/>
          <w:lang w:eastAsia="ko-KR"/>
        </w:rPr>
        <w:t>룰루빌딩</w:t>
      </w:r>
      <w:proofErr w:type="spellEnd"/>
      <w:r w:rsidR="004568F8">
        <w:rPr>
          <w:lang w:eastAsia="ko-KR"/>
        </w:rPr>
        <w:t xml:space="preserve"> </w:t>
      </w:r>
      <w:r w:rsidR="004568F8">
        <w:rPr>
          <w:lang w:eastAsia="ko-KR"/>
        </w:rPr>
        <w:br/>
      </w:r>
      <w:r w:rsidR="004568F8">
        <w:rPr>
          <w:rFonts w:ascii="맑은 고딕" w:eastAsia="맑은 고딕" w:hAnsi="맑은 고딕" w:cs="맑은 고딕" w:hint="eastAsia"/>
          <w:lang w:eastAsia="ko-KR"/>
        </w:rPr>
        <w:t>전화번호</w:t>
      </w:r>
      <w:r>
        <w:rPr>
          <w:lang w:eastAsia="ko-KR"/>
        </w:rPr>
        <w:t>:</w:t>
      </w:r>
      <w:r w:rsidR="006368FC">
        <w:rPr>
          <w:lang w:eastAsia="ko-KR"/>
        </w:rPr>
        <w:t xml:space="preserve"> </w:t>
      </w:r>
      <w:r w:rsidR="007C3CD9">
        <w:rPr>
          <w:lang w:eastAsia="ko-KR"/>
        </w:rPr>
        <w:t>02-123-4567</w:t>
      </w:r>
      <w:r>
        <w:rPr>
          <w:lang w:eastAsia="ko-KR"/>
        </w:rPr>
        <w:br/>
      </w:r>
      <w:r w:rsidR="00853E67">
        <w:rPr>
          <w:rFonts w:ascii="맑은 고딕" w:eastAsia="맑은 고딕" w:hAnsi="맑은 고딕" w:cs="맑은 고딕" w:hint="eastAsia"/>
          <w:lang w:eastAsia="ko-KR"/>
        </w:rPr>
        <w:t>이메일</w:t>
      </w:r>
      <w:r>
        <w:rPr>
          <w:lang w:eastAsia="ko-KR"/>
        </w:rPr>
        <w:t>:</w:t>
      </w:r>
      <w:r w:rsidR="006368FC">
        <w:rPr>
          <w:lang w:eastAsia="ko-KR"/>
        </w:rPr>
        <w:t xml:space="preserve"> </w:t>
      </w:r>
      <w:r w:rsidR="00C23CE8">
        <w:rPr>
          <w:lang w:eastAsia="ko-KR"/>
        </w:rPr>
        <w:t>contact@lulusolutions.com</w:t>
      </w:r>
      <w:r>
        <w:rPr>
          <w:lang w:eastAsia="ko-KR"/>
        </w:rPr>
        <w:br/>
      </w:r>
    </w:p>
    <w:p w14:paraId="63950236" w14:textId="13B51D1E" w:rsidR="00806840" w:rsidRDefault="00853E67">
      <w:pPr>
        <w:rPr>
          <w:lang w:eastAsia="ko-KR"/>
        </w:rPr>
      </w:pPr>
      <w:r w:rsidRPr="00CF0D23">
        <w:rPr>
          <w:rFonts w:ascii="맑은 고딕" w:eastAsia="맑은 고딕" w:hAnsi="맑은 고딕" w:cs="맑은 고딕" w:hint="eastAsia"/>
          <w:b/>
          <w:bCs/>
          <w:lang w:eastAsia="ko-KR"/>
        </w:rPr>
        <w:t>받는 사람</w:t>
      </w:r>
      <w:r>
        <w:rPr>
          <w:lang w:eastAsia="ko-KR"/>
        </w:rPr>
        <w:br/>
      </w:r>
      <w:r w:rsidR="00631A61">
        <w:rPr>
          <w:rFonts w:ascii="맑은 고딕" w:eastAsia="맑은 고딕" w:hAnsi="맑은 고딕" w:cs="맑은 고딕" w:hint="eastAsia"/>
          <w:lang w:eastAsia="ko-KR"/>
        </w:rPr>
        <w:t>고객명:</w:t>
        <w:t>이호연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  <w:r w:rsidR="00631A61">
        <w:rPr>
          <w:rFonts w:ascii="맑은 고딕" w:eastAsia="맑은 고딕" w:hAnsi="맑은 고딕" w:cs="맑은 고딕" w:hint="eastAsia"/>
          <w:lang w:eastAsia="ko-KR"/>
        </w:rPr>
        <w:t>고객 주소:</w:t>
        <w:t>서울시 마포구 서교동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  <w:r w:rsidR="00D90BD9">
        <w:rPr>
          <w:rFonts w:ascii="맑은 고딕" w:eastAsia="맑은 고딕" w:hAnsi="맑은 고딕" w:cs="맑은 고딕" w:hint="eastAsia"/>
          <w:lang w:eastAsia="ko-KR"/>
        </w:rPr>
        <w:t>고객 연락처</w:t>
        <w:t>070-333-4444</w:t>
      </w:r>
      <w:r w:rsidR="00631A61">
        <w:rPr>
          <w:rFonts w:ascii="맑은 고딕" w:eastAsia="맑은 고딕" w:hAnsi="맑은 고딕" w:cs="맑은 고딕" w:hint="eastAsia"/>
          <w:lang w:eastAsia="ko-KR"/>
        </w:rPr>
        <w:t>: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06840" w14:paraId="08A4B76F" w14:textId="77777777" w:rsidTr="00FB349A">
        <w:tc>
          <w:tcPr>
            <w:tcW w:w="2160" w:type="dxa"/>
            <w:vAlign w:val="center"/>
          </w:tcPr>
          <w:p w14:paraId="6682CE39" w14:textId="1FB15BC8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제품</w:t>
            </w:r>
          </w:p>
        </w:tc>
        <w:tc>
          <w:tcPr>
            <w:tcW w:w="2160" w:type="dxa"/>
            <w:vAlign w:val="center"/>
          </w:tcPr>
          <w:p w14:paraId="432E3D2B" w14:textId="6336C747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수량</w:t>
            </w:r>
          </w:p>
        </w:tc>
        <w:tc>
          <w:tcPr>
            <w:tcW w:w="2160" w:type="dxa"/>
            <w:vAlign w:val="center"/>
          </w:tcPr>
          <w:p w14:paraId="5FED7A01" w14:textId="29617A8C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단가</w:t>
            </w:r>
          </w:p>
        </w:tc>
        <w:tc>
          <w:tcPr>
            <w:tcW w:w="2160" w:type="dxa"/>
            <w:vAlign w:val="center"/>
          </w:tcPr>
          <w:p w14:paraId="346E5AF8" w14:textId="46127ADD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합계</w:t>
            </w:r>
          </w:p>
        </w:tc>
      </w:tr>
      <w:tr w:rsidR="00806840" w14:paraId="52E32165" w14:textId="77777777" w:rsidTr="00FB349A">
        <w:tc>
          <w:tcPr>
            <w:tcW w:w="2160" w:type="dxa"/>
            <w:vAlign w:val="center"/>
          </w:tcPr>
          <w:p>
            <w:r>
              <w:t>제품1</w:t>
            </w:r>
          </w:p>
        </w:tc>
        <w:tc>
          <w:tcPr>
            <w:tcW w:w="2160" w:type="dxa"/>
            <w:vAlign w:val="center"/>
          </w:tcPr>
          <w:p>
            <w:r>
              <w:t>2</w:t>
            </w:r>
          </w:p>
        </w:tc>
        <w:tc>
          <w:tcPr>
            <w:tcW w:w="2160" w:type="dxa"/>
            <w:vAlign w:val="center"/>
          </w:tcPr>
          <w:p>
            <w:r>
              <w:t>12,000</w:t>
            </w:r>
          </w:p>
        </w:tc>
        <w:tc>
          <w:tcPr>
            <w:tcW w:w="2160" w:type="dxa"/>
            <w:vAlign w:val="center"/>
          </w:tcPr>
          <w:p>
            <w:r>
              <w:t>24,000</w:t>
            </w:r>
          </w:p>
        </w:tc>
      </w:tr>
      <w:tr w:rsidR="00806840" w14:paraId="2FD19AEF" w14:textId="77777777" w:rsidTr="00FB349A">
        <w:tc>
          <w:tcPr>
            <w:tcW w:w="2160" w:type="dxa"/>
            <w:vAlign w:val="center"/>
          </w:tcPr>
          <w:p>
            <w:r>
              <w:t>제품2</w:t>
            </w:r>
          </w:p>
        </w:tc>
        <w:tc>
          <w:tcPr>
            <w:tcW w:w="2160" w:type="dxa"/>
            <w:vAlign w:val="center"/>
          </w:tcPr>
          <w:p>
            <w:r>
              <w:t>3</w:t>
            </w:r>
          </w:p>
        </w:tc>
        <w:tc>
          <w:tcPr>
            <w:tcW w:w="2160" w:type="dxa"/>
            <w:vAlign w:val="center"/>
          </w:tcPr>
          <w:p>
            <w:r>
              <w:t>12,000</w:t>
            </w:r>
          </w:p>
        </w:tc>
        <w:tc>
          <w:tcPr>
            <w:tcW w:w="2160" w:type="dxa"/>
            <w:vAlign w:val="center"/>
          </w:tcPr>
          <w:p>
            <w:r>
              <w:t>36,000</w:t>
            </w:r>
          </w:p>
        </w:tc>
      </w:tr>
      <w:tr w:rsidR="00806840" w14:paraId="06904580" w14:textId="77777777" w:rsidTr="00FB349A">
        <w:tc>
          <w:tcPr>
            <w:tcW w:w="2160" w:type="dxa"/>
            <w:vAlign w:val="center"/>
          </w:tcPr>
          <w:p w14:paraId="17319014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3710D28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31292B9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A9378DA" w14:textId="77777777" w:rsidR="00806840" w:rsidRDefault="00806840" w:rsidP="00FB349A">
            <w:pPr>
              <w:jc w:val="center"/>
            </w:pPr>
          </w:p>
        </w:tc>
      </w:tr>
      <w:tr w:rsidR="00806840" w14:paraId="75CEDA18" w14:textId="77777777" w:rsidTr="00FB349A">
        <w:tc>
          <w:tcPr>
            <w:tcW w:w="2160" w:type="dxa"/>
            <w:vAlign w:val="center"/>
          </w:tcPr>
          <w:p w14:paraId="67C7051B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91BD332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B81FEB5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5151B8D" w14:textId="77777777" w:rsidR="00806840" w:rsidRDefault="00806840" w:rsidP="00FB349A">
            <w:pPr>
              <w:jc w:val="center"/>
            </w:pPr>
          </w:p>
        </w:tc>
      </w:tr>
      <w:tr w:rsidR="00FB349A" w14:paraId="368CB3CC" w14:textId="77777777" w:rsidTr="00FB349A">
        <w:tc>
          <w:tcPr>
            <w:tcW w:w="6480" w:type="dxa"/>
            <w:gridSpan w:val="3"/>
            <w:vAlign w:val="center"/>
          </w:tcPr>
          <w:p w14:paraId="3E0EB94E" w14:textId="37F10F1B" w:rsidR="00FB349A" w:rsidRDefault="00FB349A" w:rsidP="00FB349A">
            <w:pPr>
              <w:jc w:val="center"/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총 합계</w:t>
            </w:r>
          </w:p>
        </w:tc>
        <w:tc>
          <w:tcPr>
            <w:tcW w:w="2160" w:type="dxa"/>
            <w:vAlign w:val="center"/>
          </w:tcPr>
          <w:p w14:paraId="55E7BEB9" w14:textId="77777777" w:rsidR="00FB349A" w:rsidRDefault="00FB349A" w:rsidP="00FB349A">
            <w:pPr>
              <w:jc w:val="center"/>
            </w:pPr>
          </w:p>
        </w:tc>
      </w:tr>
    </w:tbl>
    <w:p w14:paraId="1D8369D3" w14:textId="77777777" w:rsidR="002B45DF" w:rsidRDefault="00624BE9">
      <w:pPr>
        <w:rPr>
          <w:rFonts w:ascii="맑은 고딕" w:eastAsia="맑은 고딕" w:hAnsi="맑은 고딕" w:cs="맑은 고딕"/>
          <w:sz w:val="18"/>
          <w:szCs w:val="18"/>
          <w:lang w:eastAsia="ko-KR"/>
        </w:rPr>
      </w:pPr>
      <w:r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지급 조건</w:t>
      </w:r>
      <w:r w:rsidRPr="002B45DF">
        <w:rPr>
          <w:sz w:val="18"/>
          <w:szCs w:val="18"/>
          <w:lang w:eastAsia="ko-KR"/>
        </w:rPr>
        <w:t xml:space="preserve">: </w:t>
      </w:r>
      <w:r w:rsidR="007C0BAD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청구</w:t>
      </w:r>
      <w:r w:rsidR="008978B4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 xml:space="preserve">서 발행일로부터 </w:t>
      </w:r>
      <w:r w:rsidR="008978B4" w:rsidRPr="002B45DF">
        <w:rPr>
          <w:rFonts w:ascii="맑은 고딕" w:eastAsia="맑은 고딕" w:hAnsi="맑은 고딕" w:cs="맑은 고딕"/>
          <w:sz w:val="18"/>
          <w:szCs w:val="18"/>
          <w:lang w:eastAsia="ko-KR"/>
        </w:rPr>
        <w:t>30</w:t>
      </w:r>
      <w:r w:rsidR="008978B4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일</w:t>
      </w:r>
    </w:p>
    <w:p w14:paraId="44E04D27" w14:textId="5A1C61C1" w:rsidR="00AC28CC" w:rsidRDefault="008978B4">
      <w:pPr>
        <w:rPr>
          <w:rFonts w:ascii="맑은 고딕" w:eastAsia="맑은 고딕" w:hAnsi="맑은 고딕" w:cs="맑은 고딕"/>
          <w:lang w:eastAsia="ko-KR"/>
        </w:rPr>
      </w:pPr>
      <w:r w:rsidRPr="002B45DF">
        <w:rPr>
          <w:rFonts w:ascii="맑은 고딕" w:eastAsia="맑은 고딕" w:hAnsi="맑은 고딕" w:cs="맑은 고딕"/>
          <w:sz w:val="18"/>
          <w:szCs w:val="18"/>
          <w:lang w:eastAsia="ko-KR"/>
        </w:rPr>
        <w:br/>
      </w:r>
      <w:r w:rsidR="007C0BAD">
        <w:rPr>
          <w:rFonts w:ascii="맑은 고딕" w:eastAsia="맑은 고딕" w:hAnsi="맑은 고딕" w:cs="맑은 고딕" w:hint="eastAsia"/>
          <w:lang w:eastAsia="ko-KR"/>
        </w:rPr>
        <w:t xml:space="preserve">송장과 관련하여 질문이 있는 경우 </w:t>
      </w:r>
      <w:r w:rsidR="007E3008">
        <w:fldChar w:fldCharType="begin"/>
      </w:r>
      <w:r w:rsidR="007E3008">
        <w:rPr>
          <w:lang w:eastAsia="ko-KR"/>
        </w:rPr>
        <w:instrText>HYPERLINK "mailto:contact@lulusolutions.com"</w:instrText>
      </w:r>
      <w:r w:rsidR="007E3008">
        <w:fldChar w:fldCharType="separate"/>
      </w:r>
      <w:r w:rsidR="007C0BAD" w:rsidRPr="004A7909">
        <w:rPr>
          <w:rStyle w:val="aff1"/>
          <w:lang w:eastAsia="ko-KR"/>
        </w:rPr>
        <w:t>contact@lulusolutions.com</w:t>
      </w:r>
      <w:r w:rsidR="007E3008">
        <w:rPr>
          <w:rStyle w:val="aff1"/>
          <w:lang w:eastAsia="ko-KR"/>
        </w:rPr>
        <w:fldChar w:fldCharType="end"/>
      </w:r>
      <w:r w:rsidR="007C0BAD">
        <w:rPr>
          <w:rFonts w:ascii="맑은 고딕" w:eastAsia="맑은 고딕" w:hAnsi="맑은 고딕" w:cs="맑은 고딕" w:hint="eastAsia"/>
          <w:lang w:eastAsia="ko-KR"/>
        </w:rPr>
        <w:t>로 문의바랍니다.</w:t>
      </w:r>
      <w:r w:rsidR="002B45DF">
        <w:rPr>
          <w:rFonts w:ascii="맑은 고딕" w:eastAsia="맑은 고딕" w:hAnsi="맑은 고딕" w:cs="맑은 고딕"/>
          <w:lang w:eastAsia="ko-KR"/>
        </w:rPr>
        <w:br/>
      </w:r>
      <w:r w:rsidR="007C0BAD">
        <w:rPr>
          <w:rFonts w:ascii="맑은 고딕" w:eastAsia="맑은 고딕" w:hAnsi="맑은 고딕" w:cs="맑은 고딕" w:hint="eastAsia"/>
          <w:lang w:eastAsia="ko-KR"/>
        </w:rPr>
        <w:t>감사합니다.</w:t>
      </w:r>
    </w:p>
    <w:p w14:paraId="55E8EC87" w14:textId="77777777" w:rsidR="00AC28CC" w:rsidRDefault="00AC28CC">
      <w:pPr>
        <w:rPr>
          <w:rFonts w:ascii="맑은 고딕" w:eastAsia="맑은 고딕" w:hAnsi="맑은 고딕" w:cs="맑은 고딕"/>
          <w:lang w:eastAsia="ko-KR"/>
        </w:rPr>
      </w:pPr>
    </w:p>
    <w:p w14:paraId="17DE8B64" w14:textId="77777777" w:rsidR="009D2059" w:rsidRDefault="009D2059">
      <w:pPr>
        <w:rPr>
          <w:rFonts w:ascii="맑은 고딕" w:eastAsia="맑은 고딕" w:hAnsi="맑은 고딕" w:cs="맑은 고딕"/>
          <w:lang w:eastAsia="ko-KR"/>
        </w:rPr>
      </w:pPr>
    </w:p>
    <w:p w14:paraId="3FA22ADD" w14:textId="77777777" w:rsidR="002B45DF" w:rsidRDefault="002B45DF">
      <w:pPr>
        <w:rPr>
          <w:rFonts w:ascii="맑은 고딕" w:eastAsia="맑은 고딕" w:hAnsi="맑은 고딕" w:cs="맑은 고딕"/>
          <w:lang w:eastAsia="ko-KR"/>
        </w:rPr>
      </w:pPr>
    </w:p>
    <w:p w14:paraId="4EDA64DC" w14:textId="4F963120" w:rsidR="00806840" w:rsidRDefault="00AC28CC" w:rsidP="00AC28CC">
      <w:pPr>
        <w:jc w:val="center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룰루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솔루션즈</w:t>
      </w:r>
      <w:proofErr w:type="spellEnd"/>
    </w:p>
    <w:sectPr w:rsidR="00806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FC8E" w14:textId="77777777" w:rsidR="008235F9" w:rsidRDefault="008235F9" w:rsidP="0019364D">
      <w:pPr>
        <w:spacing w:after="0" w:line="240" w:lineRule="auto"/>
      </w:pPr>
      <w:r>
        <w:separator/>
      </w:r>
    </w:p>
  </w:endnote>
  <w:endnote w:type="continuationSeparator" w:id="0">
    <w:p w14:paraId="21D5C521" w14:textId="77777777" w:rsidR="008235F9" w:rsidRDefault="008235F9" w:rsidP="0019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EC0F" w14:textId="77777777" w:rsidR="008235F9" w:rsidRDefault="008235F9" w:rsidP="0019364D">
      <w:pPr>
        <w:spacing w:after="0" w:line="240" w:lineRule="auto"/>
      </w:pPr>
      <w:r>
        <w:separator/>
      </w:r>
    </w:p>
  </w:footnote>
  <w:footnote w:type="continuationSeparator" w:id="0">
    <w:p w14:paraId="70815B32" w14:textId="77777777" w:rsidR="008235F9" w:rsidRDefault="008235F9" w:rsidP="00193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824784">
    <w:abstractNumId w:val="8"/>
  </w:num>
  <w:num w:numId="2" w16cid:durableId="357971955">
    <w:abstractNumId w:val="6"/>
  </w:num>
  <w:num w:numId="3" w16cid:durableId="835192871">
    <w:abstractNumId w:val="5"/>
  </w:num>
  <w:num w:numId="4" w16cid:durableId="589504388">
    <w:abstractNumId w:val="4"/>
  </w:num>
  <w:num w:numId="5" w16cid:durableId="651757986">
    <w:abstractNumId w:val="7"/>
  </w:num>
  <w:num w:numId="6" w16cid:durableId="397679751">
    <w:abstractNumId w:val="3"/>
  </w:num>
  <w:num w:numId="7" w16cid:durableId="670567207">
    <w:abstractNumId w:val="2"/>
  </w:num>
  <w:num w:numId="8" w16cid:durableId="1808620589">
    <w:abstractNumId w:val="1"/>
  </w:num>
  <w:num w:numId="9" w16cid:durableId="85723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A1A"/>
    <w:rsid w:val="000C1B28"/>
    <w:rsid w:val="000C3BBA"/>
    <w:rsid w:val="0015074B"/>
    <w:rsid w:val="0019364D"/>
    <w:rsid w:val="0029639D"/>
    <w:rsid w:val="002B45DF"/>
    <w:rsid w:val="00326F90"/>
    <w:rsid w:val="004568F8"/>
    <w:rsid w:val="00460B3B"/>
    <w:rsid w:val="005B0CCD"/>
    <w:rsid w:val="00624BE9"/>
    <w:rsid w:val="00631A61"/>
    <w:rsid w:val="006368FC"/>
    <w:rsid w:val="007C0BAD"/>
    <w:rsid w:val="007C3CD9"/>
    <w:rsid w:val="007D65DC"/>
    <w:rsid w:val="007E3008"/>
    <w:rsid w:val="007F77C2"/>
    <w:rsid w:val="00806840"/>
    <w:rsid w:val="008235F9"/>
    <w:rsid w:val="00853E67"/>
    <w:rsid w:val="008978B4"/>
    <w:rsid w:val="009748CE"/>
    <w:rsid w:val="009D2059"/>
    <w:rsid w:val="00AA1D8D"/>
    <w:rsid w:val="00AC28CC"/>
    <w:rsid w:val="00B47730"/>
    <w:rsid w:val="00BC5D65"/>
    <w:rsid w:val="00C23CE8"/>
    <w:rsid w:val="00CB0664"/>
    <w:rsid w:val="00CF0D23"/>
    <w:rsid w:val="00D90BD9"/>
    <w:rsid w:val="00FB349A"/>
    <w:rsid w:val="00FC693F"/>
    <w:rsid w:val="00FE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439D1511-2F0D-4C9C-AB06-59A4F88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7C0BAD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7C0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유정 허</cp:lastModifiedBy>
  <cp:revision>8</cp:revision>
  <dcterms:created xsi:type="dcterms:W3CDTF">2023-09-12T08:42:00Z</dcterms:created>
  <dcterms:modified xsi:type="dcterms:W3CDTF">2023-09-12T10:21:00Z</dcterms:modified>
  <cp:category/>
</cp:coreProperties>
</file>